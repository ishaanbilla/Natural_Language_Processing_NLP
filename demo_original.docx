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my name is Ishan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